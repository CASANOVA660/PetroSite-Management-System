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DB9CE">
      <w:pPr>
        <w:pStyle w:val="2"/>
      </w:pPr>
      <w:r>
        <w:t>🏗️ Project Overview</w:t>
      </w:r>
    </w:p>
    <w:p w14:paraId="23D6C65F">
      <w:pPr>
        <w:pStyle w:val="3"/>
      </w:pPr>
      <w:r>
        <w:t xml:space="preserve"> Nom du Projet</w:t>
      </w:r>
    </w:p>
    <w:p w14:paraId="4C229510">
      <w:r>
        <w:t>Plateforme de Management en Ligne des Chantiers Pétroliers</w:t>
      </w:r>
    </w:p>
    <w:p w14:paraId="041EE3D5">
      <w:pPr>
        <w:pStyle w:val="3"/>
      </w:pPr>
      <w:r>
        <w:t xml:space="preserve"> Description</w:t>
      </w:r>
    </w:p>
    <w:p w14:paraId="4CA24B3F">
      <w:r>
        <w:t>Ce projet vise à développer une plateforme web pour gérer et superviser les travaux sur les chantiers pétroliers en temps réel. Elle centralise les informations, optimise la gestion des ressources et facilite la communication entre les différentes parties prenantes.</w:t>
      </w:r>
    </w:p>
    <w:p w14:paraId="46316866">
      <w:pPr>
        <w:pStyle w:val="3"/>
      </w:pPr>
      <w:r>
        <w:t>Objectifs</w:t>
      </w:r>
    </w:p>
    <w:p w14:paraId="60FCB9D6">
      <w:pPr>
        <w:pStyle w:val="23"/>
      </w:pPr>
      <w:r>
        <w:t>✔ Centralisation des informations (documents, plannings, rapports)</w:t>
      </w:r>
    </w:p>
    <w:p w14:paraId="6B439F0F">
      <w:pPr>
        <w:pStyle w:val="23"/>
      </w:pPr>
      <w:r>
        <w:t>✔ Suivi en temps réel des activités et ressources</w:t>
      </w:r>
    </w:p>
    <w:p w14:paraId="2BF78CE7">
      <w:pPr>
        <w:pStyle w:val="23"/>
      </w:pPr>
      <w:r>
        <w:t>✔ Optimisation des coûts et budgets</w:t>
      </w:r>
    </w:p>
    <w:p w14:paraId="3F3495A9">
      <w:pPr>
        <w:pStyle w:val="23"/>
      </w:pPr>
      <w:r>
        <w:t>✔ Sécurité et conformité aux normes réglementaires</w:t>
      </w:r>
    </w:p>
    <w:p w14:paraId="11E5898E">
      <w:pPr>
        <w:pStyle w:val="23"/>
      </w:pPr>
      <w:r>
        <w:t>✔ Collaboration efficace entre les équipes sur le terrain</w:t>
      </w:r>
    </w:p>
    <w:p w14:paraId="2B8F6FE2">
      <w:pPr>
        <w:pStyle w:val="3"/>
      </w:pPr>
      <w:r>
        <w:t xml:space="preserve"> Technologies Utilisées</w:t>
      </w:r>
    </w:p>
    <w:p w14:paraId="47BEF033">
      <w:pPr>
        <w:pStyle w:val="23"/>
      </w:pPr>
      <w:r>
        <w:t>Frontend : React.js + Tailwind CSS</w:t>
      </w:r>
    </w:p>
    <w:p w14:paraId="03631D01">
      <w:pPr>
        <w:pStyle w:val="23"/>
      </w:pPr>
      <w:r>
        <w:t>Backend : Node.js (NestJS) + PostgreSQL &amp; MongoDB</w:t>
      </w:r>
    </w:p>
    <w:p w14:paraId="59F023A7">
      <w:pPr>
        <w:pStyle w:val="23"/>
      </w:pPr>
      <w:r>
        <w:t>Infrastructure : Docker, Kubernetes, CI/CD (Jenkins, GitHub Actions)</w:t>
      </w:r>
    </w:p>
    <w:p w14:paraId="6B80D97B">
      <w:pPr>
        <w:pStyle w:val="23"/>
      </w:pPr>
      <w:r>
        <w:t>Sécurité : JWT, OAuth2, Helmet</w:t>
      </w:r>
    </w:p>
    <w:p w14:paraId="4CD88AA7">
      <w:pPr>
        <w:pStyle w:val="3"/>
      </w:pPr>
      <w:r>
        <w:t xml:space="preserve"> Organisation du Projet</w:t>
      </w:r>
    </w:p>
    <w:p w14:paraId="6EFE78D8">
      <w:pPr>
        <w:pStyle w:val="23"/>
      </w:pPr>
      <w:r>
        <w:t>1️⃣ Gestion des utilisateurs (rôles, permissions, authentification)</w:t>
      </w:r>
    </w:p>
    <w:p w14:paraId="7ADCCD51">
      <w:pPr>
        <w:pStyle w:val="23"/>
      </w:pPr>
      <w:r>
        <w:t>2️⃣ Gestion des projets et tâches (création, suivi, affectation)</w:t>
      </w:r>
    </w:p>
    <w:p w14:paraId="267927E8">
      <w:pPr>
        <w:pStyle w:val="23"/>
      </w:pPr>
      <w:r>
        <w:t>3️⃣ Gestion budgétaire (suivi des coûts et dépenses)</w:t>
      </w:r>
    </w:p>
    <w:p w14:paraId="53F33507">
      <w:pPr>
        <w:pStyle w:val="23"/>
      </w:pPr>
      <w:r>
        <w:t>4️⃣ Stockage des documents (versionning, accès sécurisé)</w:t>
      </w:r>
    </w:p>
    <w:p w14:paraId="4FD9C52C">
      <w:pPr>
        <w:pStyle w:val="23"/>
      </w:pPr>
      <w:r>
        <w:t>5️⃣ Messagerie et notifications (communications internes)</w:t>
      </w:r>
    </w:p>
    <w:p w14:paraId="06DA0984">
      <w:pPr>
        <w:pStyle w:val="3"/>
      </w:pPr>
      <w:r>
        <w:t xml:space="preserve"> Workflow &amp; Sprints</w:t>
      </w:r>
    </w:p>
    <w:p w14:paraId="0E2B79DA">
      <w:pPr>
        <w:pStyle w:val="23"/>
      </w:pPr>
      <w:r>
        <w:t>📌 Sprint 1 - Analyse et collecte des besoins</w:t>
      </w:r>
    </w:p>
    <w:p w14:paraId="750AE8BC">
      <w:pPr>
        <w:pStyle w:val="23"/>
      </w:pPr>
      <w:r>
        <w:t>📌 Sprint 2 - Conception UI/UX et architecture système</w:t>
      </w:r>
    </w:p>
    <w:p w14:paraId="7027556D">
      <w:pPr>
        <w:pStyle w:val="23"/>
      </w:pPr>
      <w:r>
        <w:t>📌 Sprint 3 - Développement Backend (API, base de données)</w:t>
      </w:r>
    </w:p>
    <w:p w14:paraId="5CFF09C1">
      <w:pPr>
        <w:pStyle w:val="23"/>
      </w:pPr>
      <w:r>
        <w:t>📌 Sprint 4 - Développement Frontend et intégration</w:t>
      </w:r>
    </w:p>
    <w:p w14:paraId="1A0AC28C">
      <w:pPr>
        <w:pStyle w:val="23"/>
      </w:pPr>
      <w:r>
        <w:t>📌 Sprint 5 - Tests, documentation et déploiement</w:t>
      </w:r>
    </w:p>
    <w:p w14:paraId="7599E2A1">
      <w:pPr>
        <w:pStyle w:val="3"/>
      </w:pPr>
      <w:r>
        <w:t xml:space="preserve"> Livrables</w:t>
      </w:r>
    </w:p>
    <w:p w14:paraId="14EB3689">
      <w:pPr>
        <w:pStyle w:val="23"/>
      </w:pPr>
      <w:r>
        <w:t>✔ Cahier des charges</w:t>
      </w:r>
    </w:p>
    <w:p w14:paraId="310B997D">
      <w:pPr>
        <w:pStyle w:val="23"/>
      </w:pPr>
      <w:r>
        <w:t>✔ Diagrammes UML et architecture</w:t>
      </w:r>
    </w:p>
    <w:p w14:paraId="0FE22405">
      <w:pPr>
        <w:pStyle w:val="23"/>
      </w:pPr>
      <w:r>
        <w:t>✔ Code source et documentation technique</w:t>
      </w:r>
    </w:p>
    <w:p w14:paraId="7D78A111">
      <w:pPr>
        <w:pStyle w:val="23"/>
      </w:pPr>
      <w:r>
        <w:t>✔ Manuel utilisateur</w:t>
      </w:r>
    </w:p>
    <w:p w14:paraId="1004290E">
      <w:r>
        <w:br w:type="textWrapping"/>
      </w:r>
      <w:bookmarkStart w:id="0" w:name="_GoBack"/>
      <w:bookmarkEnd w:id="0"/>
      <w:r>
        <w:t xml:space="preserve"> Mise à jour régulière : Ce document évoluera au fil du développement du projet.</w:t>
      </w:r>
    </w:p>
    <w:p w14:paraId="22D10347">
      <w:r>
        <w:t>🚀 Objectif : Construire une plateforme robuste, sécurisée et scalable.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A328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Mohamed Amin Bouali</cp:lastModifiedBy>
  <dcterms:modified xsi:type="dcterms:W3CDTF">2025-02-17T13:38:46Z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AD16D46BF95C460BB86B1711EF067AC2_12</vt:lpwstr>
  </property>
</Properties>
</file>